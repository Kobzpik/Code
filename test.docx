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</w:t>
      </w:r>
    </w:p>
    <w:p>
      <w:r>
        <w:t>Hello!</w:t>
      </w:r>
      <w:r>
        <w:t xml:space="preserve">This word document was created using, </w:t>
      </w:r>
      <w:r>
        <w:rPr>
          <w:b/>
        </w:rPr>
        <w:t>Python</w:t>
      </w:r>
    </w:p>
    <w:p>
      <w:pPr>
        <w:pStyle w:val="Heading1"/>
      </w:pPr>
      <w:r>
        <w:t>Heading Level 1</w:t>
      </w:r>
    </w:p>
    <w:p>
      <w:pPr>
        <w:pStyle w:val="Heading2"/>
      </w:pPr>
      <w:r>
        <w:t>Heading Level 2</w:t>
      </w:r>
    </w:p>
    <w:p>
      <w:r>
        <w:rPr>
          <w:i/>
        </w:rPr>
        <w:t>This line is in italics!</w:t>
      </w:r>
    </w:p>
    <w:p>
      <w:r>
        <w:drawing>
          <wp:inline xmlns:a="http://schemas.openxmlformats.org/drawingml/2006/main" xmlns:pic="http://schemas.openxmlformats.org/drawingml/2006/picture">
            <wp:extent cx="2286000" cy="280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085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